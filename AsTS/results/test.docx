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</w:t>
      </w:r>
      <w:r>
        <w:rPr>
          <w:rFonts w:ascii="Times new roman" w:hAnsi="Times new roman"/>
        </w:rPr>
        <w:t xml:space="preserve"> flies</w:t>
      </w:r>
      <w:r>
        <w:rPr>
          <w:rFonts w:ascii="Times new roman" w:hAnsi="Times new roman"/>
        </w:rPr>
        <w:t xml:space="preserve"> takes</w:t>
      </w:r>
      <w:r>
        <w:rPr>
          <w:rFonts w:ascii="Times new roman" w:hAnsi="Times new roman"/>
        </w:rPr>
        <w:t xml:space="preserve"> needs</w:t>
      </w:r>
      <w:r>
        <w:rPr>
          <w:rFonts w:ascii="Times new roman" w:hAnsi="Times new roman"/>
        </w:rPr>
        <w:t xml:space="preserve"> papers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